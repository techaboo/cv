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24D1" w14:textId="77777777" w:rsidR="00A24BC9" w:rsidRDefault="00000000">
      <w:pPr>
        <w:jc w:val="center"/>
      </w:pPr>
      <w:r>
        <w:rPr>
          <w:b/>
          <w:sz w:val="28"/>
        </w:rPr>
        <w:t>ANDREW SHANNON</w:t>
      </w:r>
      <w:r>
        <w:rPr>
          <w:b/>
          <w:sz w:val="28"/>
        </w:rPr>
        <w:br/>
      </w:r>
    </w:p>
    <w:p w14:paraId="78F828D5" w14:textId="79C682F4" w:rsidR="00A24BC9" w:rsidRDefault="00000000">
      <w:pPr>
        <w:jc w:val="center"/>
      </w:pPr>
      <w:r>
        <w:rPr>
          <w:i/>
          <w:sz w:val="20"/>
        </w:rPr>
        <w:t xml:space="preserve">Techaboo@gmail.com | </w:t>
      </w:r>
      <w:r w:rsidR="00B9542E">
        <w:rPr>
          <w:i/>
          <w:sz w:val="20"/>
        </w:rPr>
        <w:t>246 Brown PL</w:t>
      </w:r>
      <w:r>
        <w:rPr>
          <w:i/>
          <w:sz w:val="20"/>
        </w:rPr>
        <w:t>, Gallatin, TN 37066 | 6</w:t>
      </w:r>
      <w:r w:rsidR="00B9542E">
        <w:rPr>
          <w:i/>
          <w:sz w:val="20"/>
        </w:rPr>
        <w:t>15-</w:t>
      </w:r>
      <w:r w:rsidR="001F13D0">
        <w:rPr>
          <w:i/>
          <w:sz w:val="20"/>
        </w:rPr>
        <w:t>290-8086</w:t>
      </w:r>
    </w:p>
    <w:p w14:paraId="63437B72" w14:textId="77777777" w:rsidR="00A24BC9" w:rsidRDefault="00000000" w:rsidP="00B9542E">
      <w:pPr>
        <w:pStyle w:val="Heading1"/>
      </w:pPr>
      <w:r>
        <w:br/>
        <w:t>Professional Summary</w:t>
      </w:r>
      <w:r>
        <w:br/>
      </w:r>
    </w:p>
    <w:p w14:paraId="2EE3BF39" w14:textId="77777777" w:rsidR="00A24BC9" w:rsidRDefault="00000000">
      <w:pPr>
        <w:spacing w:line="240" w:lineRule="auto"/>
      </w:pPr>
      <w:r>
        <w:rPr>
          <w:sz w:val="20"/>
        </w:rPr>
        <w:t>Networking:</w:t>
      </w:r>
    </w:p>
    <w:p w14:paraId="722BBC61" w14:textId="77777777" w:rsidR="00A24BC9" w:rsidRDefault="00000000">
      <w:pPr>
        <w:spacing w:line="240" w:lineRule="auto"/>
      </w:pPr>
      <w:r>
        <w:rPr>
          <w:sz w:val="20"/>
        </w:rPr>
        <w:t xml:space="preserve">Proficient in TCP/IP protocols, router configuration (Cisco, Belkin, </w:t>
      </w:r>
      <w:proofErr w:type="spellStart"/>
      <w:r>
        <w:rPr>
          <w:sz w:val="20"/>
        </w:rPr>
        <w:t>NetGear</w:t>
      </w:r>
      <w:proofErr w:type="spellEnd"/>
      <w:r>
        <w:rPr>
          <w:sz w:val="20"/>
        </w:rPr>
        <w:t xml:space="preserve">, Linksys, Meraki), switches (HP/Linksys/POE/Patch), wire maintenance/cable management, proxy server management, and Telnet, </w:t>
      </w:r>
      <w:proofErr w:type="spellStart"/>
      <w:proofErr w:type="gramStart"/>
      <w:r>
        <w:rPr>
          <w:sz w:val="20"/>
        </w:rPr>
        <w:t>Wavelink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RF Guns.)</w:t>
      </w:r>
    </w:p>
    <w:p w14:paraId="12E6CACE" w14:textId="77777777" w:rsidR="00A24BC9" w:rsidRDefault="00000000">
      <w:pPr>
        <w:spacing w:line="240" w:lineRule="auto"/>
      </w:pPr>
      <w:r>
        <w:rPr>
          <w:sz w:val="20"/>
        </w:rPr>
        <w:t>Operating Systems:</w:t>
      </w:r>
    </w:p>
    <w:p w14:paraId="3AFEF42A" w14:textId="584AA418" w:rsidR="00A24BC9" w:rsidRDefault="008E51E5">
      <w:pPr>
        <w:spacing w:line="240" w:lineRule="auto"/>
      </w:pPr>
      <w:r>
        <w:rPr>
          <w:sz w:val="20"/>
        </w:rPr>
        <w:t>I am experienced</w:t>
      </w:r>
      <w:r w:rsidR="00000000">
        <w:rPr>
          <w:sz w:val="20"/>
        </w:rPr>
        <w:t xml:space="preserve"> with Windows Server (2008r/2012/2016/2022), Windows (WIN7/WIN10/WIN11), and Linux (Centos/</w:t>
      </w:r>
      <w:proofErr w:type="spellStart"/>
      <w:r w:rsidR="00000000">
        <w:rPr>
          <w:sz w:val="20"/>
        </w:rPr>
        <w:t>Redhat</w:t>
      </w:r>
      <w:proofErr w:type="spellEnd"/>
      <w:r w:rsidR="00000000">
        <w:rPr>
          <w:sz w:val="20"/>
        </w:rPr>
        <w:t>/Ubuntu/Mint).</w:t>
      </w:r>
    </w:p>
    <w:p w14:paraId="61E9B2FE" w14:textId="77777777" w:rsidR="00A24BC9" w:rsidRDefault="00000000">
      <w:pPr>
        <w:spacing w:line="240" w:lineRule="auto"/>
      </w:pPr>
      <w:r>
        <w:rPr>
          <w:sz w:val="20"/>
        </w:rPr>
        <w:t>Hardware:</w:t>
      </w:r>
    </w:p>
    <w:p w14:paraId="5D849BE7" w14:textId="77777777" w:rsidR="00A24BC9" w:rsidRDefault="00000000">
      <w:pPr>
        <w:spacing w:line="240" w:lineRule="auto"/>
      </w:pPr>
      <w:r>
        <w:rPr>
          <w:sz w:val="20"/>
        </w:rPr>
        <w:t>Skilled in handling desktop/laptop/mobile devices, assembling/disassembling PCs, installation, testing, troubleshooting, repair, cable management, and printer setup (HP, Zebras, Brothers, etc.)</w:t>
      </w:r>
    </w:p>
    <w:p w14:paraId="435DE0C2" w14:textId="77777777" w:rsidR="00A24BC9" w:rsidRDefault="00000000">
      <w:pPr>
        <w:spacing w:line="240" w:lineRule="auto"/>
      </w:pPr>
      <w:r>
        <w:rPr>
          <w:sz w:val="20"/>
        </w:rPr>
        <w:t>Security:</w:t>
      </w:r>
    </w:p>
    <w:p w14:paraId="03844547" w14:textId="77777777" w:rsidR="00A24BC9" w:rsidRDefault="00000000">
      <w:pPr>
        <w:spacing w:line="240" w:lineRule="auto"/>
      </w:pPr>
      <w:r>
        <w:rPr>
          <w:sz w:val="20"/>
        </w:rPr>
        <w:t>Knowledgeable in Syntax, RSA Management System (key fob), two-step verification, antivirus software deployment, VPNs, firewalls, Pulse, Barracuda, Microsoft Intune, and MobileIron.</w:t>
      </w:r>
    </w:p>
    <w:p w14:paraId="04625D42" w14:textId="77777777" w:rsidR="00A24BC9" w:rsidRDefault="00000000">
      <w:pPr>
        <w:spacing w:line="240" w:lineRule="auto"/>
      </w:pPr>
      <w:r>
        <w:rPr>
          <w:sz w:val="20"/>
        </w:rPr>
        <w:t>Telecommunications:</w:t>
      </w:r>
    </w:p>
    <w:p w14:paraId="4CA063C0" w14:textId="77777777" w:rsidR="00A24BC9" w:rsidRDefault="00000000">
      <w:pPr>
        <w:spacing w:line="240" w:lineRule="auto"/>
      </w:pPr>
      <w:r>
        <w:rPr>
          <w:sz w:val="20"/>
        </w:rPr>
        <w:t>Proficient in Mitel Admin. Tool, Sip Phone System, Skype, Avaya, Microsoft Teams.</w:t>
      </w:r>
    </w:p>
    <w:p w14:paraId="401F8E1F" w14:textId="77777777" w:rsidR="00A24BC9" w:rsidRDefault="00000000">
      <w:pPr>
        <w:spacing w:line="240" w:lineRule="auto"/>
      </w:pPr>
      <w:r>
        <w:rPr>
          <w:sz w:val="20"/>
        </w:rPr>
        <w:t>Admin Tools:</w:t>
      </w:r>
    </w:p>
    <w:p w14:paraId="159C1F25" w14:textId="77777777" w:rsidR="00A24BC9" w:rsidRDefault="00000000">
      <w:pPr>
        <w:spacing w:line="240" w:lineRule="auto"/>
      </w:pPr>
      <w:r>
        <w:rPr>
          <w:sz w:val="20"/>
        </w:rPr>
        <w:t xml:space="preserve">Experienced with Exchange Management Console, Active Directory, Printer Management, Tyco Management System, Maas 360, Windows Deployment Server, E-Collection, Titanium, DAKCS, Intune Company (Mobile Application), Active Management Tools, Lockout </w:t>
      </w:r>
      <w:proofErr w:type="gramStart"/>
      <w:r>
        <w:rPr>
          <w:sz w:val="20"/>
        </w:rPr>
        <w:t>Status(</w:t>
      </w:r>
      <w:proofErr w:type="gramEnd"/>
      <w:r>
        <w:rPr>
          <w:sz w:val="20"/>
        </w:rPr>
        <w:t>Active Directory Plugins), Azure Portal, M365 Admin Portal, Veeam Management Console, Rubrik Back Management Portal.</w:t>
      </w:r>
    </w:p>
    <w:p w14:paraId="1E11E96B" w14:textId="77777777" w:rsidR="00B9542E" w:rsidRDefault="00000000">
      <w:pPr>
        <w:rPr>
          <w:b/>
          <w:sz w:val="24"/>
        </w:rPr>
      </w:pPr>
      <w:r>
        <w:rPr>
          <w:b/>
          <w:sz w:val="24"/>
        </w:rPr>
        <w:br/>
      </w:r>
      <w:r>
        <w:rPr>
          <w:b/>
          <w:sz w:val="24"/>
        </w:rPr>
        <w:br/>
      </w:r>
    </w:p>
    <w:p w14:paraId="69418E8E" w14:textId="77777777" w:rsidR="00B9542E" w:rsidRDefault="00B9542E">
      <w:pPr>
        <w:rPr>
          <w:b/>
          <w:sz w:val="24"/>
        </w:rPr>
      </w:pPr>
      <w:r>
        <w:rPr>
          <w:b/>
          <w:sz w:val="24"/>
        </w:rPr>
        <w:br w:type="page"/>
      </w:r>
    </w:p>
    <w:p w14:paraId="0236BDA4" w14:textId="303480E5" w:rsidR="00A24BC9" w:rsidRPr="00B9542E" w:rsidRDefault="00000000" w:rsidP="00B9542E">
      <w:pPr>
        <w:pStyle w:val="Heading1"/>
      </w:pPr>
      <w:r w:rsidRPr="00B9542E">
        <w:lastRenderedPageBreak/>
        <w:t>Professional Experience</w:t>
      </w:r>
      <w:r w:rsidRPr="00B9542E">
        <w:br/>
      </w:r>
    </w:p>
    <w:p w14:paraId="0915F048" w14:textId="307A8DAE" w:rsidR="00A24BC9" w:rsidRPr="00B9542E" w:rsidRDefault="00000000" w:rsidP="00B9542E">
      <w:pPr>
        <w:pStyle w:val="Heading2"/>
      </w:pPr>
      <w:proofErr w:type="spellStart"/>
      <w:r w:rsidRPr="00B9542E">
        <w:t>VasoHealthcare</w:t>
      </w:r>
      <w:proofErr w:type="spellEnd"/>
      <w:r w:rsidRPr="00B9542E">
        <w:t xml:space="preserve">, </w:t>
      </w:r>
      <w:r w:rsidR="00B9542E" w:rsidRPr="00B9542E">
        <w:t xml:space="preserve">System Administrator </w:t>
      </w:r>
      <w:r w:rsidRPr="00B9542E">
        <w:t>September 2018 - Present</w:t>
      </w:r>
    </w:p>
    <w:p w14:paraId="1B05029A" w14:textId="77777777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>Embarked on my career within the high-level help desk, swiftly ascending to System Administrator, demonstrating substantial growth in technical acumen and leadership capabilities.</w:t>
      </w:r>
    </w:p>
    <w:p w14:paraId="2A418877" w14:textId="77777777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>Championed the strategic enhancement of IT infrastructure, integrating pivotal technologies such as Office 365, Azure Cloud Security, and Microsoft MDM, alongside pioneering business technology integrations.</w:t>
      </w:r>
    </w:p>
    <w:p w14:paraId="2F1D11C0" w14:textId="77777777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>Directed the establishment and meticulous management of physical data centers, employing cutting-edge solutions like Dell Hosts, SANs, and advanced networking components from Dell and Meraki, emphasizing configuration precision and systematic cable management.</w:t>
      </w:r>
    </w:p>
    <w:p w14:paraId="093EC866" w14:textId="77777777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>Engineered sophisticated VPN deployments to bolster network security and efficiency, leveraging advanced traffic management and explicit security protocols via the Meraki dashboard.</w:t>
      </w:r>
    </w:p>
    <w:p w14:paraId="489A95C5" w14:textId="77777777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>Implemented resilient networking protocols, including comprehensive failover/failback mechanisms and dynamic updates for critical devices, ensuring seamless operational continuity.</w:t>
      </w:r>
    </w:p>
    <w:p w14:paraId="6D70808E" w14:textId="0DC3B478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>Managed licensing, backup solutions, and system enrollments, significantly enhancing data protection and reliability across Azure and hybrid environments.</w:t>
      </w:r>
    </w:p>
    <w:p w14:paraId="1000A733" w14:textId="77777777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>Administered an extensive array of IT components, from cloud applications to advanced security measures, VM administration, and automation scripts, ensuring a secure and efficient IT environment.</w:t>
      </w:r>
    </w:p>
    <w:p w14:paraId="041AFA51" w14:textId="77777777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>Executed detailed device and asset management strategies, underpinning deployment precision, maintenance efficiency, and adherence to security standards.</w:t>
      </w:r>
    </w:p>
    <w:p w14:paraId="1A019E0A" w14:textId="77777777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>Innovated network architecture with strategic VLAN configurations and node isolation, supplemented by an effective alerting system and strategic vendor partnerships.</w:t>
      </w:r>
    </w:p>
    <w:p w14:paraId="4B18AA57" w14:textId="77777777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>Deployed CRM solutions and managed software repositories, elevating organizational efficiency and software lifecycle management.</w:t>
      </w:r>
    </w:p>
    <w:p w14:paraId="0C4BBB1A" w14:textId="77777777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>Developed and deployed Microsoft Intune packages, facilitating streamlined application management and distribution.</w:t>
      </w:r>
    </w:p>
    <w:p w14:paraId="505592B6" w14:textId="42862175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>Crafted SLA protocols and automated ticketing processes, improving IT service delivery and operational support.</w:t>
      </w:r>
    </w:p>
    <w:p w14:paraId="7DEA27C8" w14:textId="5856C4E6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 xml:space="preserve">Established and managed secure web server environments, ensuring </w:t>
      </w:r>
      <w:r w:rsidR="008E51E5">
        <w:rPr>
          <w:sz w:val="20"/>
        </w:rPr>
        <w:t>safe</w:t>
      </w:r>
      <w:r w:rsidRPr="0099217A">
        <w:rPr>
          <w:sz w:val="20"/>
        </w:rPr>
        <w:t xml:space="preserve"> and efficient web communications.</w:t>
      </w:r>
    </w:p>
    <w:p w14:paraId="1B05116E" w14:textId="77777777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>Initiated and managed Azure Disaster Recovery operations, including backup system setup and migration testing, to fortify security and system resilience.</w:t>
      </w:r>
    </w:p>
    <w:p w14:paraId="2C7A607C" w14:textId="66B4277C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 xml:space="preserve">Implemented VM monitoring and cost management strategies, utilizing elastic setups for Azure VMs to </w:t>
      </w:r>
      <w:r>
        <w:rPr>
          <w:sz w:val="20"/>
        </w:rPr>
        <w:t>optimize resources</w:t>
      </w:r>
      <w:r w:rsidRPr="0099217A">
        <w:rPr>
          <w:sz w:val="20"/>
        </w:rPr>
        <w:t>.</w:t>
      </w:r>
    </w:p>
    <w:p w14:paraId="6DD43F60" w14:textId="183D1C6A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lastRenderedPageBreak/>
        <w:t>Instituted naming conventions and SOPs</w:t>
      </w:r>
      <w:r>
        <w:rPr>
          <w:sz w:val="20"/>
        </w:rPr>
        <w:t xml:space="preserve"> and </w:t>
      </w:r>
      <w:r w:rsidRPr="0099217A">
        <w:rPr>
          <w:sz w:val="20"/>
        </w:rPr>
        <w:t>managed documentation via SharePoint and Microsoft Teams, enhancing organizational standardization and efficiency.</w:t>
      </w:r>
    </w:p>
    <w:p w14:paraId="029026E9" w14:textId="40483242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 xml:space="preserve">Oversaw the setup of </w:t>
      </w:r>
      <w:r w:rsidRPr="0099217A">
        <w:rPr>
          <w:sz w:val="20"/>
        </w:rPr>
        <w:t>Active Directory Forest</w:t>
      </w:r>
      <w:r w:rsidRPr="0099217A">
        <w:rPr>
          <w:sz w:val="20"/>
        </w:rPr>
        <w:t xml:space="preserve">, organizational units (OUs), </w:t>
      </w:r>
      <w:r>
        <w:rPr>
          <w:sz w:val="20"/>
        </w:rPr>
        <w:t>security groups,</w:t>
      </w:r>
      <w:r w:rsidRPr="0099217A">
        <w:rPr>
          <w:sz w:val="20"/>
        </w:rPr>
        <w:t xml:space="preserve"> </w:t>
      </w:r>
      <w:proofErr w:type="spellStart"/>
      <w:r w:rsidRPr="0099217A">
        <w:rPr>
          <w:sz w:val="20"/>
        </w:rPr>
        <w:t>Entra</w:t>
      </w:r>
      <w:proofErr w:type="spellEnd"/>
      <w:r w:rsidRPr="0099217A">
        <w:rPr>
          <w:sz w:val="20"/>
        </w:rPr>
        <w:t xml:space="preserve"> AD sync</w:t>
      </w:r>
      <w:r>
        <w:rPr>
          <w:sz w:val="20"/>
        </w:rPr>
        <w:t>,</w:t>
      </w:r>
      <w:r w:rsidRPr="0099217A">
        <w:rPr>
          <w:sz w:val="20"/>
        </w:rPr>
        <w:t xml:space="preserve"> and replication topology, ensuring robust directory services and identity management.</w:t>
      </w:r>
    </w:p>
    <w:p w14:paraId="6F3174CF" w14:textId="5696C550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 xml:space="preserve">Upgraded server OS and meticulously built development environments </w:t>
      </w:r>
      <w:r>
        <w:rPr>
          <w:sz w:val="20"/>
        </w:rPr>
        <w:t>before</w:t>
      </w:r>
      <w:r w:rsidRPr="0099217A">
        <w:rPr>
          <w:sz w:val="20"/>
        </w:rPr>
        <w:t xml:space="preserve"> live production rollouts, guaranteeing smooth transitions and system reliability.</w:t>
      </w:r>
    </w:p>
    <w:p w14:paraId="575B23EF" w14:textId="711C6700" w:rsidR="0099217A" w:rsidRPr="0099217A" w:rsidRDefault="0099217A" w:rsidP="0099217A">
      <w:pPr>
        <w:numPr>
          <w:ilvl w:val="0"/>
          <w:numId w:val="10"/>
        </w:numPr>
        <w:spacing w:line="240" w:lineRule="auto"/>
        <w:rPr>
          <w:sz w:val="20"/>
        </w:rPr>
      </w:pPr>
      <w:r w:rsidRPr="0099217A">
        <w:rPr>
          <w:sz w:val="20"/>
        </w:rPr>
        <w:t>Developed and disseminated training videos and documentation for MSP staff and end-users, enhancing knowledge sharing and operational proficiency.</w:t>
      </w:r>
    </w:p>
    <w:p w14:paraId="5E7E669B" w14:textId="77777777" w:rsidR="0099217A" w:rsidRPr="0099217A" w:rsidRDefault="0099217A" w:rsidP="0099217A">
      <w:pPr>
        <w:spacing w:line="240" w:lineRule="auto"/>
        <w:rPr>
          <w:vanish/>
          <w:sz w:val="20"/>
        </w:rPr>
      </w:pPr>
      <w:r w:rsidRPr="0099217A">
        <w:rPr>
          <w:vanish/>
          <w:sz w:val="20"/>
        </w:rPr>
        <w:t>Top of Form</w:t>
      </w:r>
    </w:p>
    <w:p w14:paraId="25912415" w14:textId="048D6241" w:rsidR="00A24BC9" w:rsidRDefault="00000000" w:rsidP="00B9542E">
      <w:pPr>
        <w:pStyle w:val="Heading2"/>
      </w:pPr>
      <w:proofErr w:type="spellStart"/>
      <w:r>
        <w:t>ImageQuest</w:t>
      </w:r>
      <w:proofErr w:type="spellEnd"/>
      <w:r>
        <w:t xml:space="preserve">, Level 3 </w:t>
      </w:r>
      <w:r w:rsidR="0099217A">
        <w:t>Helpdesk</w:t>
      </w:r>
      <w:r>
        <w:t xml:space="preserve"> Support January 2018 – September 2018</w:t>
      </w:r>
    </w:p>
    <w:p w14:paraId="7FB07FF9" w14:textId="77777777" w:rsidR="0099217A" w:rsidRPr="0099217A" w:rsidRDefault="0099217A" w:rsidP="0099217A">
      <w:pPr>
        <w:numPr>
          <w:ilvl w:val="0"/>
          <w:numId w:val="11"/>
        </w:numPr>
        <w:spacing w:line="240" w:lineRule="auto"/>
        <w:rPr>
          <w:sz w:val="20"/>
        </w:rPr>
      </w:pPr>
      <w:r w:rsidRPr="0099217A">
        <w:rPr>
          <w:sz w:val="20"/>
        </w:rPr>
        <w:t>Delivered comprehensive onsite and remote support, specializing in Microsoft Office Suite, ensuring optimal software performance and user proficiency.</w:t>
      </w:r>
    </w:p>
    <w:p w14:paraId="312A7994" w14:textId="77777777" w:rsidR="0099217A" w:rsidRPr="0099217A" w:rsidRDefault="0099217A" w:rsidP="0099217A">
      <w:pPr>
        <w:numPr>
          <w:ilvl w:val="0"/>
          <w:numId w:val="11"/>
        </w:numPr>
        <w:spacing w:line="240" w:lineRule="auto"/>
        <w:rPr>
          <w:sz w:val="20"/>
        </w:rPr>
      </w:pPr>
      <w:r w:rsidRPr="0099217A">
        <w:rPr>
          <w:sz w:val="20"/>
        </w:rPr>
        <w:t>Configured and maintained Meraki firewall systems, providing robust network security and operational support.</w:t>
      </w:r>
    </w:p>
    <w:p w14:paraId="45870200" w14:textId="77777777" w:rsidR="0099217A" w:rsidRPr="0099217A" w:rsidRDefault="0099217A" w:rsidP="0099217A">
      <w:pPr>
        <w:numPr>
          <w:ilvl w:val="0"/>
          <w:numId w:val="11"/>
        </w:numPr>
        <w:spacing w:line="240" w:lineRule="auto"/>
        <w:rPr>
          <w:sz w:val="20"/>
        </w:rPr>
      </w:pPr>
      <w:r w:rsidRPr="0099217A">
        <w:rPr>
          <w:sz w:val="20"/>
        </w:rPr>
        <w:t>Administered VMware vSphere environments, optimizing virtual infrastructure for performance and reliability.</w:t>
      </w:r>
    </w:p>
    <w:p w14:paraId="67648EAB" w14:textId="77777777" w:rsidR="0099217A" w:rsidRPr="0099217A" w:rsidRDefault="0099217A" w:rsidP="0099217A">
      <w:pPr>
        <w:numPr>
          <w:ilvl w:val="0"/>
          <w:numId w:val="11"/>
        </w:numPr>
        <w:spacing w:line="240" w:lineRule="auto"/>
        <w:rPr>
          <w:sz w:val="20"/>
        </w:rPr>
      </w:pPr>
      <w:r w:rsidRPr="0099217A">
        <w:rPr>
          <w:sz w:val="20"/>
        </w:rPr>
        <w:t>Managed Hybrid and Azure AD Joined devices through MDM, streamlining device policy enforcement and user access.</w:t>
      </w:r>
    </w:p>
    <w:p w14:paraId="17C219B4" w14:textId="77777777" w:rsidR="0099217A" w:rsidRPr="0099217A" w:rsidRDefault="0099217A" w:rsidP="0099217A">
      <w:pPr>
        <w:numPr>
          <w:ilvl w:val="0"/>
          <w:numId w:val="11"/>
        </w:numPr>
        <w:spacing w:line="240" w:lineRule="auto"/>
        <w:rPr>
          <w:sz w:val="20"/>
        </w:rPr>
      </w:pPr>
      <w:r w:rsidRPr="0099217A">
        <w:rPr>
          <w:sz w:val="20"/>
        </w:rPr>
        <w:t>Maintained Active Directory on-premises, overseeing accounts, security groups, and Group Policy Objects (GPOs) to ensure secure and efficient network operations.</w:t>
      </w:r>
    </w:p>
    <w:p w14:paraId="0C60D13B" w14:textId="77777777" w:rsidR="0099217A" w:rsidRPr="0099217A" w:rsidRDefault="0099217A" w:rsidP="0099217A">
      <w:pPr>
        <w:numPr>
          <w:ilvl w:val="0"/>
          <w:numId w:val="11"/>
        </w:numPr>
        <w:spacing w:line="240" w:lineRule="auto"/>
        <w:rPr>
          <w:sz w:val="20"/>
        </w:rPr>
      </w:pPr>
      <w:r w:rsidRPr="0099217A">
        <w:rPr>
          <w:sz w:val="20"/>
        </w:rPr>
        <w:t>Conducted technical writing and environmental assessments, contributing to the organization’s knowledge base and operational improvements.</w:t>
      </w:r>
    </w:p>
    <w:p w14:paraId="794778CE" w14:textId="77777777" w:rsidR="0099217A" w:rsidRPr="0099217A" w:rsidRDefault="0099217A" w:rsidP="0099217A">
      <w:pPr>
        <w:numPr>
          <w:ilvl w:val="0"/>
          <w:numId w:val="11"/>
        </w:numPr>
        <w:spacing w:line="240" w:lineRule="auto"/>
        <w:rPr>
          <w:sz w:val="20"/>
        </w:rPr>
      </w:pPr>
      <w:r w:rsidRPr="0099217A">
        <w:rPr>
          <w:sz w:val="20"/>
        </w:rPr>
        <w:t>Oversaw patch update management, ensuring systems were secure, up-to-date, and compliant with industry standards.</w:t>
      </w:r>
    </w:p>
    <w:p w14:paraId="45F275C4" w14:textId="46268FC6" w:rsidR="0099217A" w:rsidRPr="0099217A" w:rsidRDefault="0099217A" w:rsidP="0099217A">
      <w:pPr>
        <w:numPr>
          <w:ilvl w:val="0"/>
          <w:numId w:val="11"/>
        </w:numPr>
        <w:spacing w:line="240" w:lineRule="auto"/>
        <w:rPr>
          <w:sz w:val="20"/>
        </w:rPr>
      </w:pPr>
      <w:r w:rsidRPr="0099217A">
        <w:rPr>
          <w:sz w:val="20"/>
        </w:rPr>
        <w:t xml:space="preserve">Supported Microsoft Teams and Skype for Business, managing policies and licenses to facilitate seamless </w:t>
      </w:r>
      <w:r>
        <w:rPr>
          <w:sz w:val="20"/>
        </w:rPr>
        <w:t>team communication and collaboration</w:t>
      </w:r>
      <w:r w:rsidRPr="0099217A">
        <w:rPr>
          <w:sz w:val="20"/>
        </w:rPr>
        <w:t>.</w:t>
      </w:r>
    </w:p>
    <w:p w14:paraId="019CAEA8" w14:textId="77777777" w:rsidR="0099217A" w:rsidRPr="0099217A" w:rsidRDefault="0099217A" w:rsidP="0099217A">
      <w:pPr>
        <w:numPr>
          <w:ilvl w:val="0"/>
          <w:numId w:val="11"/>
        </w:numPr>
        <w:spacing w:line="240" w:lineRule="auto"/>
        <w:rPr>
          <w:sz w:val="20"/>
        </w:rPr>
      </w:pPr>
      <w:r w:rsidRPr="0099217A">
        <w:rPr>
          <w:sz w:val="20"/>
        </w:rPr>
        <w:t>Provided remote support and VPN connection troubleshooting, ensuring reliable access to network resources for remote users.</w:t>
      </w:r>
    </w:p>
    <w:p w14:paraId="4C22047B" w14:textId="09E7D269" w:rsidR="0099217A" w:rsidRPr="0099217A" w:rsidRDefault="0099217A" w:rsidP="0099217A">
      <w:pPr>
        <w:numPr>
          <w:ilvl w:val="0"/>
          <w:numId w:val="11"/>
        </w:numPr>
        <w:spacing w:line="240" w:lineRule="auto"/>
        <w:rPr>
          <w:sz w:val="20"/>
        </w:rPr>
      </w:pPr>
      <w:r w:rsidRPr="0099217A">
        <w:rPr>
          <w:sz w:val="20"/>
        </w:rPr>
        <w:t>Managed wire maintenance, printer servers, and wireless printer setups, ensuring reliable connectivity and print services across the organization</w:t>
      </w:r>
      <w:r>
        <w:rPr>
          <w:sz w:val="20"/>
        </w:rPr>
        <w:t>.</w:t>
      </w:r>
      <w:r w:rsidR="00000000" w:rsidRPr="0099217A">
        <w:rPr>
          <w:sz w:val="20"/>
        </w:rPr>
        <w:t xml:space="preserve"> </w:t>
      </w:r>
    </w:p>
    <w:p w14:paraId="7C7AB3F5" w14:textId="77777777" w:rsidR="00A24BC9" w:rsidRDefault="00000000" w:rsidP="00B9542E">
      <w:pPr>
        <w:pStyle w:val="Heading2"/>
      </w:pPr>
      <w:proofErr w:type="spellStart"/>
      <w:r>
        <w:t>ModusLink</w:t>
      </w:r>
      <w:proofErr w:type="spellEnd"/>
      <w:r>
        <w:t>, IT Analyst August 2017-2018</w:t>
      </w:r>
    </w:p>
    <w:p w14:paraId="52CB1806" w14:textId="77777777" w:rsidR="0099217A" w:rsidRPr="0099217A" w:rsidRDefault="0099217A" w:rsidP="0099217A">
      <w:pPr>
        <w:numPr>
          <w:ilvl w:val="0"/>
          <w:numId w:val="12"/>
        </w:numPr>
        <w:spacing w:line="240" w:lineRule="auto"/>
        <w:rPr>
          <w:sz w:val="20"/>
        </w:rPr>
      </w:pPr>
      <w:r w:rsidRPr="0099217A">
        <w:rPr>
          <w:sz w:val="20"/>
        </w:rPr>
        <w:t>Delivered exceptional onsite and offsite technical support, effectively managing a ticketing system aligned with Service Level Agreements (SLAs) to ensure timely resolution of issues.</w:t>
      </w:r>
    </w:p>
    <w:p w14:paraId="54658CD9" w14:textId="77777777" w:rsidR="0099217A" w:rsidRPr="0099217A" w:rsidRDefault="0099217A" w:rsidP="0099217A">
      <w:pPr>
        <w:numPr>
          <w:ilvl w:val="0"/>
          <w:numId w:val="12"/>
        </w:numPr>
        <w:spacing w:line="240" w:lineRule="auto"/>
        <w:rPr>
          <w:sz w:val="20"/>
        </w:rPr>
      </w:pPr>
      <w:r w:rsidRPr="0099217A">
        <w:rPr>
          <w:sz w:val="20"/>
        </w:rPr>
        <w:t>Expertly performed desktop and laptop imaging and upgrades, proficient in Windows 7 and Windows 10 operating systems, facilitating seamless migrations, backups, and patch management.</w:t>
      </w:r>
    </w:p>
    <w:p w14:paraId="56D94589" w14:textId="77777777" w:rsidR="0099217A" w:rsidRPr="0099217A" w:rsidRDefault="0099217A" w:rsidP="0099217A">
      <w:pPr>
        <w:numPr>
          <w:ilvl w:val="0"/>
          <w:numId w:val="12"/>
        </w:numPr>
        <w:spacing w:line="240" w:lineRule="auto"/>
        <w:rPr>
          <w:sz w:val="20"/>
        </w:rPr>
      </w:pPr>
      <w:r w:rsidRPr="0099217A">
        <w:rPr>
          <w:sz w:val="20"/>
        </w:rPr>
        <w:t>Utilized SCCM 2012 and MDT tools for operating system customization, enhancing system efficiency and user experience.</w:t>
      </w:r>
    </w:p>
    <w:p w14:paraId="684D7767" w14:textId="77777777" w:rsidR="0099217A" w:rsidRPr="0099217A" w:rsidRDefault="0099217A" w:rsidP="0099217A">
      <w:pPr>
        <w:numPr>
          <w:ilvl w:val="0"/>
          <w:numId w:val="12"/>
        </w:numPr>
        <w:spacing w:line="240" w:lineRule="auto"/>
        <w:rPr>
          <w:sz w:val="20"/>
        </w:rPr>
      </w:pPr>
      <w:r w:rsidRPr="0099217A">
        <w:rPr>
          <w:sz w:val="20"/>
        </w:rPr>
        <w:lastRenderedPageBreak/>
        <w:t>Skilled in troubleshooting and repairing physical damage on desktops and laptops, maintaining optimal hardware performance.</w:t>
      </w:r>
    </w:p>
    <w:p w14:paraId="02DFD5D0" w14:textId="463D067A" w:rsidR="00A24BC9" w:rsidRPr="0099217A" w:rsidRDefault="0099217A" w:rsidP="0099217A">
      <w:pPr>
        <w:numPr>
          <w:ilvl w:val="0"/>
          <w:numId w:val="12"/>
        </w:numPr>
        <w:spacing w:line="240" w:lineRule="auto"/>
        <w:rPr>
          <w:sz w:val="20"/>
        </w:rPr>
      </w:pPr>
      <w:r w:rsidRPr="0099217A">
        <w:rPr>
          <w:sz w:val="20"/>
        </w:rPr>
        <w:t xml:space="preserve">Proficient in Microsoft Office Suite, including Office 365, with advanced </w:t>
      </w:r>
      <w:r>
        <w:rPr>
          <w:sz w:val="20"/>
        </w:rPr>
        <w:t>Excel, Power BI, PowerPoint, Word, and Access Database knowledge</w:t>
      </w:r>
      <w:r w:rsidRPr="0099217A">
        <w:rPr>
          <w:sz w:val="20"/>
        </w:rPr>
        <w:t>, supporting diverse business needs and data management tasks.</w:t>
      </w:r>
    </w:p>
    <w:p w14:paraId="601A5012" w14:textId="77777777" w:rsidR="00A24BC9" w:rsidRDefault="00000000" w:rsidP="00B9542E">
      <w:pPr>
        <w:pStyle w:val="Heading2"/>
      </w:pPr>
      <w:r>
        <w:t>Windham Professionals, IT Analyst April 2014 – August 2017</w:t>
      </w:r>
    </w:p>
    <w:p w14:paraId="163A69EB" w14:textId="4E62F5A2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>IT Analyst at the site, effectively supporting a user base of over 400, along with server and LAN/WAN hardware maintenance.</w:t>
      </w:r>
    </w:p>
    <w:p w14:paraId="59FE0DBF" w14:textId="77777777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>Fostered collaboration with various company groups to analyze and troubleshoot issues to resolution, enhancing system reliability and user satisfaction.</w:t>
      </w:r>
    </w:p>
    <w:p w14:paraId="02624D21" w14:textId="77777777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>Administered and expanded the Active Directory and LAN/WAN environment, ensuring robust network performance and user connectivity.</w:t>
      </w:r>
    </w:p>
    <w:p w14:paraId="10359E51" w14:textId="77777777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>Engineered and implemented a comprehensive network backup strategy, collaborating with antivirus vendors to design and deploy system upgrades to end users.</w:t>
      </w:r>
    </w:p>
    <w:p w14:paraId="74074D29" w14:textId="21467DD9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 xml:space="preserve">Played a </w:t>
      </w:r>
      <w:r w:rsidR="008E51E5">
        <w:rPr>
          <w:sz w:val="20"/>
        </w:rPr>
        <w:t>crucial</w:t>
      </w:r>
      <w:r w:rsidRPr="0099217A">
        <w:rPr>
          <w:sz w:val="20"/>
        </w:rPr>
        <w:t xml:space="preserve"> role in disaster recovery efforts, including archiving, backups, restores, tape rotation strategies, disaster recovery solutions, and SAN replication for data archiving.</w:t>
      </w:r>
    </w:p>
    <w:p w14:paraId="57281687" w14:textId="77777777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>Delivered comprehensive user account management and help desk support, including 24/7 emergency support, to maintain high service levels across the facility.</w:t>
      </w:r>
    </w:p>
    <w:p w14:paraId="37F523F7" w14:textId="295137EA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 xml:space="preserve">Contributed to </w:t>
      </w:r>
      <w:r w:rsidR="008E51E5">
        <w:rPr>
          <w:sz w:val="20"/>
        </w:rPr>
        <w:t>managing</w:t>
      </w:r>
      <w:r w:rsidRPr="0099217A">
        <w:rPr>
          <w:sz w:val="20"/>
        </w:rPr>
        <w:t xml:space="preserve"> WAN data communication equipment and services</w:t>
      </w:r>
      <w:r w:rsidR="008E51E5">
        <w:rPr>
          <w:sz w:val="20"/>
        </w:rPr>
        <w:t xml:space="preserve"> and</w:t>
      </w:r>
      <w:r w:rsidRPr="0099217A">
        <w:rPr>
          <w:sz w:val="20"/>
        </w:rPr>
        <w:t xml:space="preserve"> PBX/Voice Mail systems, ensuring seamless communication infrastructures.</w:t>
      </w:r>
    </w:p>
    <w:p w14:paraId="52719C49" w14:textId="77777777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>Identified and rectified system or process flaws that impacted data performance, improving system integrity and operational efficiency.</w:t>
      </w:r>
    </w:p>
    <w:p w14:paraId="6B858963" w14:textId="77777777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>Employed advanced troubleshooting techniques for issue diagnosis, research, isolation, and resolution, ensuring minimal downtime.</w:t>
      </w:r>
    </w:p>
    <w:p w14:paraId="7CF4983E" w14:textId="77777777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>Managed incoming support inquiries via email and verbal requests, providing prompt and accurate assistance to users.</w:t>
      </w:r>
    </w:p>
    <w:p w14:paraId="4E817756" w14:textId="77777777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>Meticulously documented and tracked issue activity in a tracking system, optimizing issue resolution workflows and documentation.</w:t>
      </w:r>
    </w:p>
    <w:p w14:paraId="57CBFEF9" w14:textId="77777777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>Analyzed common user issues to develop and document effective solutions, reducing repeat incidents and enhancing user self-service options.</w:t>
      </w:r>
    </w:p>
    <w:p w14:paraId="48018367" w14:textId="06A253AA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 xml:space="preserve">Monitored unresolved ticket statuses, facilitating </w:t>
      </w:r>
      <w:r w:rsidR="008E51E5">
        <w:rPr>
          <w:sz w:val="20"/>
        </w:rPr>
        <w:t>precise</w:t>
      </w:r>
      <w:r w:rsidRPr="0099217A">
        <w:rPr>
          <w:sz w:val="20"/>
        </w:rPr>
        <w:t xml:space="preserve"> and timely communication with issue submitters to maintain transparency and trust.</w:t>
      </w:r>
    </w:p>
    <w:p w14:paraId="7D1AE44D" w14:textId="77777777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>Actively participated in the on-call rotation, resolving user and system connectivity issues during off-hours, ensuring continuous system availability.</w:t>
      </w:r>
    </w:p>
    <w:p w14:paraId="0BB54EAB" w14:textId="77777777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>Ensured the timely resolution of IT tickets, directly contributing to improved user experience and system reliability.</w:t>
      </w:r>
    </w:p>
    <w:p w14:paraId="4597B0CA" w14:textId="77777777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>Provided specialized support for Windows XP and legacy workstations, alongside troubleshooting efforts to maintain system functionality.</w:t>
      </w:r>
    </w:p>
    <w:p w14:paraId="676617D6" w14:textId="77777777" w:rsidR="0099217A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lastRenderedPageBreak/>
        <w:t>Supported MS Office suite, ensuring software efficiency and productivity for users.</w:t>
      </w:r>
    </w:p>
    <w:p w14:paraId="5B704B5A" w14:textId="643BD956" w:rsidR="00A24BC9" w:rsidRPr="0099217A" w:rsidRDefault="0099217A" w:rsidP="0099217A">
      <w:pPr>
        <w:numPr>
          <w:ilvl w:val="0"/>
          <w:numId w:val="13"/>
        </w:numPr>
        <w:spacing w:line="240" w:lineRule="auto"/>
        <w:rPr>
          <w:sz w:val="20"/>
        </w:rPr>
      </w:pPr>
      <w:r w:rsidRPr="0099217A">
        <w:rPr>
          <w:sz w:val="20"/>
        </w:rPr>
        <w:t xml:space="preserve">Responsible for </w:t>
      </w:r>
      <w:r>
        <w:rPr>
          <w:sz w:val="20"/>
        </w:rPr>
        <w:t>setting up and maintaining</w:t>
      </w:r>
      <w:r w:rsidRPr="0099217A">
        <w:rPr>
          <w:sz w:val="20"/>
        </w:rPr>
        <w:t xml:space="preserve"> peripherals, including printers and scanners, enhancing operational efficiency and user satisfaction.</w:t>
      </w:r>
    </w:p>
    <w:p w14:paraId="7E07B11B" w14:textId="77777777" w:rsidR="00A24BC9" w:rsidRDefault="00000000" w:rsidP="00B9542E">
      <w:pPr>
        <w:pStyle w:val="Heading2"/>
      </w:pPr>
      <w:r>
        <w:t>Dell Services, Federal Gov., Helpdesk Support Tech for Homeland Security June 2013 – April 2014</w:t>
      </w:r>
    </w:p>
    <w:p w14:paraId="08224ADA" w14:textId="77777777" w:rsidR="00A24BC9" w:rsidRDefault="00000000" w:rsidP="008E51E5">
      <w:pPr>
        <w:pStyle w:val="ListParagraph"/>
        <w:numPr>
          <w:ilvl w:val="0"/>
          <w:numId w:val="14"/>
        </w:numPr>
        <w:spacing w:line="240" w:lineRule="auto"/>
      </w:pPr>
      <w:r w:rsidRPr="008E51E5">
        <w:rPr>
          <w:sz w:val="20"/>
        </w:rPr>
        <w:t>Created and worked helpdesk tickets to resolution.</w:t>
      </w:r>
    </w:p>
    <w:p w14:paraId="269E525B" w14:textId="77777777" w:rsidR="00A24BC9" w:rsidRDefault="00000000" w:rsidP="008E51E5">
      <w:pPr>
        <w:pStyle w:val="ListParagraph"/>
        <w:numPr>
          <w:ilvl w:val="0"/>
          <w:numId w:val="14"/>
        </w:numPr>
        <w:spacing w:line="240" w:lineRule="auto"/>
      </w:pPr>
      <w:r w:rsidRPr="008E51E5">
        <w:rPr>
          <w:sz w:val="20"/>
        </w:rPr>
        <w:t>Monitored and troubleshot issues on the network.</w:t>
      </w:r>
    </w:p>
    <w:p w14:paraId="22CA39A3" w14:textId="14222915" w:rsidR="00A24BC9" w:rsidRDefault="00000000" w:rsidP="008E51E5">
      <w:pPr>
        <w:pStyle w:val="ListParagraph"/>
        <w:numPr>
          <w:ilvl w:val="0"/>
          <w:numId w:val="14"/>
        </w:numPr>
        <w:spacing w:line="240" w:lineRule="auto"/>
      </w:pPr>
      <w:r w:rsidRPr="008E51E5">
        <w:rPr>
          <w:sz w:val="20"/>
        </w:rPr>
        <w:t>Performed back-end network router</w:t>
      </w:r>
      <w:r w:rsidR="008E51E5">
        <w:rPr>
          <w:sz w:val="20"/>
        </w:rPr>
        <w:t xml:space="preserve"> and </w:t>
      </w:r>
      <w:r w:rsidRPr="008E51E5">
        <w:rPr>
          <w:sz w:val="20"/>
        </w:rPr>
        <w:t>proxy/server web filter requests.</w:t>
      </w:r>
    </w:p>
    <w:p w14:paraId="4311EE1E" w14:textId="77777777" w:rsidR="00A24BC9" w:rsidRDefault="00000000" w:rsidP="008E51E5">
      <w:pPr>
        <w:pStyle w:val="ListParagraph"/>
        <w:numPr>
          <w:ilvl w:val="0"/>
          <w:numId w:val="14"/>
        </w:numPr>
        <w:spacing w:line="240" w:lineRule="auto"/>
      </w:pPr>
      <w:r w:rsidRPr="008E51E5">
        <w:rPr>
          <w:sz w:val="20"/>
        </w:rPr>
        <w:t>Managed security software and end-user education.</w:t>
      </w:r>
    </w:p>
    <w:p w14:paraId="21E8CED1" w14:textId="77777777" w:rsidR="00A24BC9" w:rsidRDefault="00000000" w:rsidP="008E51E5">
      <w:pPr>
        <w:pStyle w:val="ListParagraph"/>
        <w:numPr>
          <w:ilvl w:val="0"/>
          <w:numId w:val="14"/>
        </w:numPr>
        <w:spacing w:line="240" w:lineRule="auto"/>
      </w:pPr>
      <w:r w:rsidRPr="008E51E5">
        <w:rPr>
          <w:sz w:val="20"/>
        </w:rPr>
        <w:t>Performed post-resolution follow-ups to helpdesk tickets.</w:t>
      </w:r>
    </w:p>
    <w:p w14:paraId="7B52DA33" w14:textId="77777777" w:rsidR="00A24BC9" w:rsidRDefault="00000000" w:rsidP="008E51E5">
      <w:pPr>
        <w:pStyle w:val="ListParagraph"/>
        <w:numPr>
          <w:ilvl w:val="0"/>
          <w:numId w:val="14"/>
        </w:numPr>
        <w:spacing w:line="240" w:lineRule="auto"/>
      </w:pPr>
      <w:r w:rsidRPr="008E51E5">
        <w:rPr>
          <w:sz w:val="20"/>
        </w:rPr>
        <w:t>Asurion, MTS (Mobile Tech Support) August 2012 – June 2013</w:t>
      </w:r>
    </w:p>
    <w:p w14:paraId="3489D229" w14:textId="77777777" w:rsidR="00A24BC9" w:rsidRDefault="00000000" w:rsidP="008E51E5">
      <w:pPr>
        <w:pStyle w:val="ListParagraph"/>
        <w:numPr>
          <w:ilvl w:val="0"/>
          <w:numId w:val="14"/>
        </w:numPr>
        <w:spacing w:line="240" w:lineRule="auto"/>
      </w:pPr>
      <w:r w:rsidRPr="008E51E5">
        <w:rPr>
          <w:sz w:val="20"/>
        </w:rPr>
        <w:t>Handled incoming calls from customers regarding their mobile devices.</w:t>
      </w:r>
    </w:p>
    <w:p w14:paraId="26503DA5" w14:textId="77777777" w:rsidR="00A24BC9" w:rsidRDefault="00000000" w:rsidP="008E51E5">
      <w:pPr>
        <w:pStyle w:val="ListParagraph"/>
        <w:numPr>
          <w:ilvl w:val="0"/>
          <w:numId w:val="14"/>
        </w:numPr>
        <w:spacing w:line="240" w:lineRule="auto"/>
      </w:pPr>
      <w:r w:rsidRPr="008E51E5">
        <w:rPr>
          <w:sz w:val="20"/>
        </w:rPr>
        <w:t>Assisted customer with device setup and device education.</w:t>
      </w:r>
    </w:p>
    <w:p w14:paraId="6F59B91B" w14:textId="77777777" w:rsidR="00A24BC9" w:rsidRDefault="00000000" w:rsidP="008E51E5">
      <w:pPr>
        <w:pStyle w:val="ListParagraph"/>
        <w:numPr>
          <w:ilvl w:val="0"/>
          <w:numId w:val="14"/>
        </w:numPr>
        <w:spacing w:line="240" w:lineRule="auto"/>
      </w:pPr>
      <w:r w:rsidRPr="008E51E5">
        <w:rPr>
          <w:sz w:val="20"/>
        </w:rPr>
        <w:t>Provided customers with logical troubleshooting to resolve operation issues.</w:t>
      </w:r>
    </w:p>
    <w:p w14:paraId="601F3CAA" w14:textId="698FD2ED" w:rsidR="00A24BC9" w:rsidRDefault="00000000" w:rsidP="008E51E5">
      <w:pPr>
        <w:pStyle w:val="ListParagraph"/>
        <w:numPr>
          <w:ilvl w:val="0"/>
          <w:numId w:val="14"/>
        </w:numPr>
        <w:spacing w:line="240" w:lineRule="auto"/>
      </w:pPr>
      <w:r w:rsidRPr="008E51E5">
        <w:rPr>
          <w:sz w:val="20"/>
        </w:rPr>
        <w:t>Used processes outlined</w:t>
      </w:r>
      <w:r w:rsidR="008E51E5">
        <w:rPr>
          <w:sz w:val="20"/>
        </w:rPr>
        <w:t xml:space="preserve"> and </w:t>
      </w:r>
      <w:r w:rsidRPr="008E51E5">
        <w:rPr>
          <w:sz w:val="20"/>
        </w:rPr>
        <w:t>achieved First Call resolution standards.</w:t>
      </w:r>
    </w:p>
    <w:p w14:paraId="29672957" w14:textId="4D9BB13A" w:rsidR="00A24BC9" w:rsidRDefault="00000000" w:rsidP="008E51E5">
      <w:pPr>
        <w:pStyle w:val="ListParagraph"/>
        <w:numPr>
          <w:ilvl w:val="0"/>
          <w:numId w:val="14"/>
        </w:numPr>
        <w:spacing w:line="240" w:lineRule="auto"/>
      </w:pPr>
      <w:r w:rsidRPr="008E51E5">
        <w:rPr>
          <w:sz w:val="20"/>
        </w:rPr>
        <w:t>Troubleshot mobile devices on all platforms (BBM, iOS, Windows, Android).</w:t>
      </w:r>
    </w:p>
    <w:p w14:paraId="75A9B170" w14:textId="77777777" w:rsidR="00A24BC9" w:rsidRDefault="00000000" w:rsidP="008E51E5">
      <w:pPr>
        <w:pStyle w:val="ListParagraph"/>
        <w:numPr>
          <w:ilvl w:val="0"/>
          <w:numId w:val="14"/>
        </w:numPr>
        <w:spacing w:line="240" w:lineRule="auto"/>
      </w:pPr>
      <w:r w:rsidRPr="008E51E5">
        <w:rPr>
          <w:sz w:val="20"/>
        </w:rPr>
        <w:t>Exchanged Active Sync – Calendars, Contacts, POP3, IMAP, TTL, SSL.</w:t>
      </w:r>
    </w:p>
    <w:p w14:paraId="0A0916CB" w14:textId="77777777" w:rsidR="00A24BC9" w:rsidRDefault="00000000" w:rsidP="008E51E5">
      <w:pPr>
        <w:pStyle w:val="ListParagraph"/>
        <w:numPr>
          <w:ilvl w:val="0"/>
          <w:numId w:val="14"/>
        </w:numPr>
        <w:spacing w:line="240" w:lineRule="auto"/>
      </w:pPr>
      <w:r w:rsidRPr="008E51E5">
        <w:rPr>
          <w:sz w:val="20"/>
        </w:rPr>
        <w:t>Maintained quality call standards as trained.</w:t>
      </w:r>
    </w:p>
    <w:p w14:paraId="19BC1C07" w14:textId="77777777" w:rsidR="00A24BC9" w:rsidRDefault="00000000" w:rsidP="008E51E5">
      <w:pPr>
        <w:pStyle w:val="ListParagraph"/>
        <w:numPr>
          <w:ilvl w:val="0"/>
          <w:numId w:val="14"/>
        </w:numPr>
        <w:spacing w:line="240" w:lineRule="auto"/>
      </w:pPr>
      <w:r w:rsidRPr="008E51E5">
        <w:rPr>
          <w:sz w:val="20"/>
        </w:rPr>
        <w:t>Maintained an average monthly response time standard.</w:t>
      </w:r>
    </w:p>
    <w:p w14:paraId="608BE772" w14:textId="77777777" w:rsidR="00A24BC9" w:rsidRDefault="00000000" w:rsidP="008E51E5">
      <w:pPr>
        <w:pStyle w:val="ListParagraph"/>
        <w:numPr>
          <w:ilvl w:val="0"/>
          <w:numId w:val="14"/>
        </w:numPr>
        <w:spacing w:line="240" w:lineRule="auto"/>
      </w:pPr>
      <w:r w:rsidRPr="008E51E5">
        <w:rPr>
          <w:sz w:val="20"/>
        </w:rPr>
        <w:t>Proactively found new technology trends and solutions for the knowledge base.</w:t>
      </w:r>
    </w:p>
    <w:p w14:paraId="723AF560" w14:textId="77777777" w:rsidR="00A24BC9" w:rsidRDefault="00000000" w:rsidP="00B9542E">
      <w:pPr>
        <w:pStyle w:val="Heading2"/>
      </w:pPr>
      <w:r>
        <w:t>Dell/Boeing, Help Desk Universal Agent July 2011 – August 2012</w:t>
      </w:r>
    </w:p>
    <w:p w14:paraId="5AE45278" w14:textId="77777777" w:rsidR="00A24BC9" w:rsidRDefault="00000000" w:rsidP="008E51E5">
      <w:pPr>
        <w:pStyle w:val="ListParagraph"/>
        <w:numPr>
          <w:ilvl w:val="0"/>
          <w:numId w:val="15"/>
        </w:numPr>
        <w:spacing w:line="240" w:lineRule="auto"/>
      </w:pPr>
      <w:r w:rsidRPr="008E51E5">
        <w:rPr>
          <w:sz w:val="20"/>
        </w:rPr>
        <w:t>Assisted customers with diagnosis and problem resolution.</w:t>
      </w:r>
    </w:p>
    <w:p w14:paraId="043CA355" w14:textId="77777777" w:rsidR="00A24BC9" w:rsidRDefault="00000000" w:rsidP="008E51E5">
      <w:pPr>
        <w:pStyle w:val="ListParagraph"/>
        <w:numPr>
          <w:ilvl w:val="0"/>
          <w:numId w:val="15"/>
        </w:numPr>
        <w:spacing w:line="240" w:lineRule="auto"/>
      </w:pPr>
      <w:r w:rsidRPr="008E51E5">
        <w:rPr>
          <w:sz w:val="20"/>
        </w:rPr>
        <w:t>Maintained customer loyalty by treating customers with empathy and professionalism and resolving issues to satisfy the customer and the company.</w:t>
      </w:r>
    </w:p>
    <w:p w14:paraId="2552B046" w14:textId="4DEE04DA" w:rsidR="00A24BC9" w:rsidRDefault="008E51E5" w:rsidP="008E51E5">
      <w:pPr>
        <w:pStyle w:val="ListParagraph"/>
        <w:numPr>
          <w:ilvl w:val="0"/>
          <w:numId w:val="15"/>
        </w:numPr>
        <w:spacing w:line="240" w:lineRule="auto"/>
      </w:pPr>
      <w:r>
        <w:rPr>
          <w:sz w:val="20"/>
        </w:rPr>
        <w:t>Troubleshoot problems with DSL connections, modems,</w:t>
      </w:r>
      <w:r w:rsidR="00000000" w:rsidRPr="008E51E5">
        <w:rPr>
          <w:sz w:val="20"/>
        </w:rPr>
        <w:t xml:space="preserve"> and home networks.</w:t>
      </w:r>
    </w:p>
    <w:p w14:paraId="70413057" w14:textId="2D240FFF" w:rsidR="00A24BC9" w:rsidRDefault="00000000" w:rsidP="008E51E5">
      <w:pPr>
        <w:pStyle w:val="ListParagraph"/>
        <w:numPr>
          <w:ilvl w:val="0"/>
          <w:numId w:val="15"/>
        </w:numPr>
        <w:spacing w:line="240" w:lineRule="auto"/>
      </w:pPr>
      <w:r w:rsidRPr="008E51E5">
        <w:rPr>
          <w:sz w:val="20"/>
        </w:rPr>
        <w:t xml:space="preserve">Educated customers on </w:t>
      </w:r>
      <w:r w:rsidR="008E51E5">
        <w:rPr>
          <w:sz w:val="20"/>
        </w:rPr>
        <w:t>using</w:t>
      </w:r>
      <w:r w:rsidRPr="008E51E5">
        <w:rPr>
          <w:sz w:val="20"/>
        </w:rPr>
        <w:t xml:space="preserve"> filters and splitters, spyware, virus, and spam removal.</w:t>
      </w:r>
    </w:p>
    <w:p w14:paraId="0FE85B51" w14:textId="3F3CFB82" w:rsidR="00A24BC9" w:rsidRDefault="00000000" w:rsidP="008E51E5">
      <w:pPr>
        <w:pStyle w:val="ListParagraph"/>
        <w:numPr>
          <w:ilvl w:val="0"/>
          <w:numId w:val="15"/>
        </w:numPr>
        <w:spacing w:line="240" w:lineRule="auto"/>
      </w:pPr>
      <w:r w:rsidRPr="008E51E5">
        <w:rPr>
          <w:sz w:val="20"/>
        </w:rPr>
        <w:t>Diagnosed and corrected internet connections and computer issues via phone or person.</w:t>
      </w:r>
    </w:p>
    <w:p w14:paraId="6003E081" w14:textId="77777777" w:rsidR="00A24BC9" w:rsidRDefault="00000000" w:rsidP="008E51E5">
      <w:pPr>
        <w:pStyle w:val="ListParagraph"/>
        <w:numPr>
          <w:ilvl w:val="0"/>
          <w:numId w:val="15"/>
        </w:numPr>
        <w:spacing w:line="240" w:lineRule="auto"/>
      </w:pPr>
      <w:r w:rsidRPr="008E51E5">
        <w:rPr>
          <w:sz w:val="20"/>
        </w:rPr>
        <w:t>Configured internet browsers like Microsoft Edge, Mozilla Firefox, and Google Chrome.</w:t>
      </w:r>
    </w:p>
    <w:p w14:paraId="0FC8A9E8" w14:textId="77777777" w:rsidR="00A24BC9" w:rsidRDefault="00000000" w:rsidP="008E51E5">
      <w:pPr>
        <w:pStyle w:val="ListParagraph"/>
        <w:numPr>
          <w:ilvl w:val="0"/>
          <w:numId w:val="15"/>
        </w:numPr>
        <w:spacing w:line="240" w:lineRule="auto"/>
      </w:pPr>
      <w:r w:rsidRPr="008E51E5">
        <w:rPr>
          <w:sz w:val="20"/>
        </w:rPr>
        <w:t>Downloaded and installed USB and Ethernet drivers for internet connectivity.</w:t>
      </w:r>
    </w:p>
    <w:p w14:paraId="202AD21F" w14:textId="77777777" w:rsidR="00A24BC9" w:rsidRDefault="00000000" w:rsidP="008E51E5">
      <w:pPr>
        <w:pStyle w:val="ListParagraph"/>
        <w:numPr>
          <w:ilvl w:val="0"/>
          <w:numId w:val="15"/>
        </w:numPr>
        <w:spacing w:line="240" w:lineRule="auto"/>
      </w:pPr>
      <w:r w:rsidRPr="008E51E5">
        <w:rPr>
          <w:sz w:val="20"/>
        </w:rPr>
        <w:t>Assisted customers with setting up, configuring, and installing LAN/WAN.</w:t>
      </w:r>
    </w:p>
    <w:p w14:paraId="25CBA284" w14:textId="77777777" w:rsidR="00A24BC9" w:rsidRDefault="00000000" w:rsidP="008E51E5">
      <w:pPr>
        <w:pStyle w:val="ListParagraph"/>
        <w:numPr>
          <w:ilvl w:val="0"/>
          <w:numId w:val="15"/>
        </w:numPr>
        <w:spacing w:line="240" w:lineRule="auto"/>
      </w:pPr>
      <w:r w:rsidRPr="008E51E5">
        <w:rPr>
          <w:sz w:val="20"/>
        </w:rPr>
        <w:t>Genco, Electromechanical Repair Technician/Lead Troubleshooter October 2010 - July 2011</w:t>
      </w:r>
    </w:p>
    <w:p w14:paraId="10265EB9" w14:textId="4E786F39" w:rsidR="00A24BC9" w:rsidRDefault="00000000" w:rsidP="008E51E5">
      <w:pPr>
        <w:pStyle w:val="ListParagraph"/>
        <w:numPr>
          <w:ilvl w:val="0"/>
          <w:numId w:val="15"/>
        </w:numPr>
        <w:spacing w:line="240" w:lineRule="auto"/>
      </w:pPr>
      <w:r w:rsidRPr="008E51E5">
        <w:rPr>
          <w:sz w:val="20"/>
        </w:rPr>
        <w:t xml:space="preserve">Troubleshot and </w:t>
      </w:r>
      <w:r w:rsidR="008E51E5">
        <w:rPr>
          <w:sz w:val="20"/>
        </w:rPr>
        <w:t>diagnosed</w:t>
      </w:r>
      <w:r w:rsidRPr="008E51E5">
        <w:rPr>
          <w:sz w:val="20"/>
        </w:rPr>
        <w:t xml:space="preserve"> hardware and software issues for </w:t>
      </w:r>
      <w:r w:rsidR="008E51E5">
        <w:rPr>
          <w:sz w:val="20"/>
        </w:rPr>
        <w:t>many</w:t>
      </w:r>
      <w:r w:rsidRPr="008E51E5">
        <w:rPr>
          <w:sz w:val="20"/>
        </w:rPr>
        <w:t xml:space="preserve"> Desktops and Notebooks.</w:t>
      </w:r>
    </w:p>
    <w:p w14:paraId="2B0C9E99" w14:textId="77777777" w:rsidR="00A24BC9" w:rsidRDefault="00000000" w:rsidP="008E51E5">
      <w:pPr>
        <w:pStyle w:val="ListParagraph"/>
        <w:numPr>
          <w:ilvl w:val="0"/>
          <w:numId w:val="15"/>
        </w:numPr>
        <w:spacing w:line="240" w:lineRule="auto"/>
      </w:pPr>
      <w:r w:rsidRPr="008E51E5">
        <w:rPr>
          <w:sz w:val="20"/>
        </w:rPr>
        <w:t>Determined the most cost-effective course to repair systems.</w:t>
      </w:r>
    </w:p>
    <w:p w14:paraId="1E2D20B0" w14:textId="77777777" w:rsidR="00A24BC9" w:rsidRPr="001F13D0" w:rsidRDefault="00000000" w:rsidP="00B9542E">
      <w:pPr>
        <w:pStyle w:val="Heading2"/>
        <w:rPr>
          <w:b w:val="0"/>
          <w:bCs w:val="0"/>
        </w:rPr>
      </w:pPr>
      <w:r>
        <w:br/>
      </w:r>
      <w:r w:rsidRPr="001F13D0">
        <w:rPr>
          <w:rStyle w:val="Heading2Char"/>
          <w:b/>
          <w:bCs/>
        </w:rPr>
        <w:t>Education and</w:t>
      </w:r>
      <w:r w:rsidRPr="001F13D0">
        <w:t xml:space="preserve"> Certifications</w:t>
      </w:r>
      <w:r w:rsidRPr="001F13D0">
        <w:rPr>
          <w:b w:val="0"/>
          <w:bCs w:val="0"/>
        </w:rPr>
        <w:br/>
      </w:r>
    </w:p>
    <w:p w14:paraId="444BAFE4" w14:textId="77777777" w:rsidR="00A24BC9" w:rsidRDefault="00000000" w:rsidP="008E51E5">
      <w:pPr>
        <w:pStyle w:val="ListParagraph"/>
        <w:numPr>
          <w:ilvl w:val="0"/>
          <w:numId w:val="16"/>
        </w:numPr>
        <w:spacing w:line="240" w:lineRule="auto"/>
      </w:pPr>
      <w:r w:rsidRPr="008E51E5">
        <w:rPr>
          <w:sz w:val="20"/>
        </w:rPr>
        <w:t>Nashville Auto Diesel College, Nashville, TN Associate of Applied Science in Diesel Automotive Technology, 2004 –2006</w:t>
      </w:r>
    </w:p>
    <w:p w14:paraId="26A7A143" w14:textId="77777777" w:rsidR="00A24BC9" w:rsidRDefault="00000000" w:rsidP="008E51E5">
      <w:pPr>
        <w:pStyle w:val="ListParagraph"/>
        <w:numPr>
          <w:ilvl w:val="0"/>
          <w:numId w:val="16"/>
        </w:numPr>
        <w:spacing w:line="240" w:lineRule="auto"/>
      </w:pPr>
      <w:r w:rsidRPr="008E51E5">
        <w:rPr>
          <w:sz w:val="20"/>
        </w:rPr>
        <w:t>Truck Association of America, Louisa, KY CDL, 2006</w:t>
      </w:r>
    </w:p>
    <w:p w14:paraId="07E23C3E" w14:textId="77777777" w:rsidR="00A24BC9" w:rsidRDefault="00000000" w:rsidP="008E51E5">
      <w:pPr>
        <w:pStyle w:val="ListParagraph"/>
        <w:numPr>
          <w:ilvl w:val="0"/>
          <w:numId w:val="16"/>
        </w:numPr>
        <w:spacing w:line="240" w:lineRule="auto"/>
      </w:pPr>
      <w:r w:rsidRPr="008E51E5">
        <w:rPr>
          <w:sz w:val="20"/>
        </w:rPr>
        <w:t>Job Core, Pine Knot, KY State Automotive Certification, 2002</w:t>
      </w:r>
    </w:p>
    <w:p w14:paraId="0D2DD325" w14:textId="77777777" w:rsidR="00A24BC9" w:rsidRDefault="00000000" w:rsidP="008E51E5">
      <w:pPr>
        <w:pStyle w:val="ListParagraph"/>
        <w:numPr>
          <w:ilvl w:val="0"/>
          <w:numId w:val="16"/>
        </w:numPr>
        <w:spacing w:line="240" w:lineRule="auto"/>
      </w:pPr>
      <w:r w:rsidRPr="008E51E5">
        <w:rPr>
          <w:sz w:val="20"/>
        </w:rPr>
        <w:t>Wilson County Vocational, Lebanon, TN State Certification, 2002</w:t>
      </w:r>
    </w:p>
    <w:p w14:paraId="3209E3E5" w14:textId="77777777" w:rsidR="00A24BC9" w:rsidRDefault="00000000" w:rsidP="008E51E5">
      <w:pPr>
        <w:pStyle w:val="ListParagraph"/>
        <w:numPr>
          <w:ilvl w:val="0"/>
          <w:numId w:val="16"/>
        </w:numPr>
        <w:spacing w:line="240" w:lineRule="auto"/>
      </w:pPr>
      <w:r w:rsidRPr="008E51E5">
        <w:rPr>
          <w:sz w:val="20"/>
        </w:rPr>
        <w:t>Public Trust Security Clearance</w:t>
      </w:r>
    </w:p>
    <w:p w14:paraId="40789D89" w14:textId="77777777" w:rsidR="00A24BC9" w:rsidRDefault="00000000" w:rsidP="008E51E5">
      <w:pPr>
        <w:pStyle w:val="ListParagraph"/>
        <w:numPr>
          <w:ilvl w:val="0"/>
          <w:numId w:val="16"/>
        </w:numPr>
        <w:spacing w:line="240" w:lineRule="auto"/>
      </w:pPr>
      <w:r w:rsidRPr="008E51E5">
        <w:rPr>
          <w:sz w:val="20"/>
        </w:rPr>
        <w:t>Employee of the month – Windham Professionals</w:t>
      </w:r>
    </w:p>
    <w:p w14:paraId="6E406656" w14:textId="77777777" w:rsidR="00A24BC9" w:rsidRDefault="00000000" w:rsidP="008E51E5">
      <w:pPr>
        <w:pStyle w:val="ListParagraph"/>
        <w:numPr>
          <w:ilvl w:val="0"/>
          <w:numId w:val="16"/>
        </w:numPr>
        <w:spacing w:line="240" w:lineRule="auto"/>
      </w:pPr>
      <w:r w:rsidRPr="008E51E5">
        <w:rPr>
          <w:sz w:val="20"/>
        </w:rPr>
        <w:lastRenderedPageBreak/>
        <w:t>ITIL (ITS Infrastructure Library) Certification</w:t>
      </w:r>
    </w:p>
    <w:p w14:paraId="37A2DBB7" w14:textId="77777777" w:rsidR="00A24BC9" w:rsidRDefault="00000000" w:rsidP="008E51E5">
      <w:pPr>
        <w:pStyle w:val="ListParagraph"/>
        <w:numPr>
          <w:ilvl w:val="0"/>
          <w:numId w:val="16"/>
        </w:numPr>
        <w:spacing w:line="240" w:lineRule="auto"/>
      </w:pPr>
      <w:r w:rsidRPr="008E51E5">
        <w:rPr>
          <w:sz w:val="20"/>
        </w:rPr>
        <w:t>HDI-CSR (Help Desk Institute - Customer Service Representative)</w:t>
      </w:r>
    </w:p>
    <w:p w14:paraId="7DD3D9A9" w14:textId="77777777" w:rsidR="00A24BC9" w:rsidRDefault="00000000" w:rsidP="008E51E5">
      <w:pPr>
        <w:pStyle w:val="ListParagraph"/>
        <w:numPr>
          <w:ilvl w:val="0"/>
          <w:numId w:val="16"/>
        </w:numPr>
        <w:spacing w:line="240" w:lineRule="auto"/>
      </w:pPr>
      <w:r w:rsidRPr="008E51E5">
        <w:rPr>
          <w:sz w:val="20"/>
        </w:rPr>
        <w:t>Highest Honors and Technical Excellence</w:t>
      </w:r>
    </w:p>
    <w:p w14:paraId="435234F6" w14:textId="77777777" w:rsidR="00A24BC9" w:rsidRDefault="00000000" w:rsidP="008E51E5">
      <w:pPr>
        <w:pStyle w:val="ListParagraph"/>
        <w:numPr>
          <w:ilvl w:val="0"/>
          <w:numId w:val="16"/>
        </w:numPr>
        <w:spacing w:line="240" w:lineRule="auto"/>
      </w:pPr>
      <w:r w:rsidRPr="008E51E5">
        <w:rPr>
          <w:sz w:val="20"/>
        </w:rPr>
        <w:t>ASE Certification</w:t>
      </w:r>
    </w:p>
    <w:p w14:paraId="43C691EA" w14:textId="77777777" w:rsidR="00A24BC9" w:rsidRDefault="00000000" w:rsidP="008E51E5">
      <w:pPr>
        <w:pStyle w:val="ListParagraph"/>
        <w:numPr>
          <w:ilvl w:val="0"/>
          <w:numId w:val="16"/>
        </w:numPr>
        <w:spacing w:line="240" w:lineRule="auto"/>
      </w:pPr>
      <w:r w:rsidRPr="008E51E5">
        <w:rPr>
          <w:sz w:val="20"/>
        </w:rPr>
        <w:t>100% Call Audit – Asurion</w:t>
      </w:r>
    </w:p>
    <w:p w14:paraId="0019D595" w14:textId="3ADDB9F6" w:rsidR="001F13D0" w:rsidRPr="008E51E5" w:rsidRDefault="001F13D0" w:rsidP="008E51E5">
      <w:pPr>
        <w:pStyle w:val="ListParagraph"/>
        <w:numPr>
          <w:ilvl w:val="0"/>
          <w:numId w:val="16"/>
        </w:numPr>
        <w:spacing w:line="240" w:lineRule="auto"/>
        <w:rPr>
          <w:sz w:val="20"/>
        </w:rPr>
      </w:pPr>
      <w:r w:rsidRPr="008E51E5">
        <w:rPr>
          <w:sz w:val="20"/>
        </w:rPr>
        <w:t>VMware vSphere v7 Management COC</w:t>
      </w:r>
    </w:p>
    <w:p w14:paraId="749D9A69" w14:textId="74BF89B1" w:rsidR="008E51E5" w:rsidRPr="008E51E5" w:rsidRDefault="008E51E5" w:rsidP="008E51E5">
      <w:pPr>
        <w:pStyle w:val="ListParagraph"/>
        <w:numPr>
          <w:ilvl w:val="0"/>
          <w:numId w:val="16"/>
        </w:numPr>
        <w:spacing w:line="240" w:lineRule="auto"/>
        <w:rPr>
          <w:sz w:val="20"/>
        </w:rPr>
      </w:pPr>
      <w:r w:rsidRPr="008E51E5">
        <w:rPr>
          <w:sz w:val="20"/>
        </w:rPr>
        <w:t xml:space="preserve">I have completed training </w:t>
      </w:r>
      <w:proofErr w:type="gramStart"/>
      <w:r w:rsidRPr="008E51E5">
        <w:rPr>
          <w:sz w:val="20"/>
        </w:rPr>
        <w:t>on</w:t>
      </w:r>
      <w:proofErr w:type="gramEnd"/>
      <w:r w:rsidRPr="008E51E5">
        <w:rPr>
          <w:sz w:val="20"/>
        </w:rPr>
        <w:t xml:space="preserve"> Apache Tomcat, Azure Design and Management, Web Site Design, and vSphere management on Udemy. </w:t>
      </w:r>
    </w:p>
    <w:sectPr w:rsidR="008E51E5" w:rsidRPr="008E51E5" w:rsidSect="000044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BC477" w14:textId="77777777" w:rsidR="0000444A" w:rsidRDefault="0000444A" w:rsidP="00B9542E">
      <w:pPr>
        <w:spacing w:after="0" w:line="240" w:lineRule="auto"/>
      </w:pPr>
      <w:r>
        <w:separator/>
      </w:r>
    </w:p>
  </w:endnote>
  <w:endnote w:type="continuationSeparator" w:id="0">
    <w:p w14:paraId="741D40B2" w14:textId="77777777" w:rsidR="0000444A" w:rsidRDefault="0000444A" w:rsidP="00B95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2155D" w14:textId="77777777" w:rsidR="0000444A" w:rsidRDefault="0000444A" w:rsidP="00B9542E">
      <w:pPr>
        <w:spacing w:after="0" w:line="240" w:lineRule="auto"/>
      </w:pPr>
      <w:r>
        <w:separator/>
      </w:r>
    </w:p>
  </w:footnote>
  <w:footnote w:type="continuationSeparator" w:id="0">
    <w:p w14:paraId="285D68A4" w14:textId="77777777" w:rsidR="0000444A" w:rsidRDefault="0000444A" w:rsidP="00B95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8B4BEA"/>
    <w:multiLevelType w:val="hybridMultilevel"/>
    <w:tmpl w:val="21E4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01520"/>
    <w:multiLevelType w:val="hybridMultilevel"/>
    <w:tmpl w:val="5D9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20F4B"/>
    <w:multiLevelType w:val="multilevel"/>
    <w:tmpl w:val="C5A8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F62C35"/>
    <w:multiLevelType w:val="multilevel"/>
    <w:tmpl w:val="412A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610279"/>
    <w:multiLevelType w:val="multilevel"/>
    <w:tmpl w:val="217E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A07818"/>
    <w:multiLevelType w:val="multilevel"/>
    <w:tmpl w:val="E13E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636505"/>
    <w:multiLevelType w:val="hybridMultilevel"/>
    <w:tmpl w:val="6C90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259165">
    <w:abstractNumId w:val="8"/>
  </w:num>
  <w:num w:numId="2" w16cid:durableId="57635919">
    <w:abstractNumId w:val="6"/>
  </w:num>
  <w:num w:numId="3" w16cid:durableId="62530316">
    <w:abstractNumId w:val="5"/>
  </w:num>
  <w:num w:numId="4" w16cid:durableId="318847821">
    <w:abstractNumId w:val="4"/>
  </w:num>
  <w:num w:numId="5" w16cid:durableId="232011136">
    <w:abstractNumId w:val="7"/>
  </w:num>
  <w:num w:numId="6" w16cid:durableId="1182277032">
    <w:abstractNumId w:val="3"/>
  </w:num>
  <w:num w:numId="7" w16cid:durableId="1384670802">
    <w:abstractNumId w:val="2"/>
  </w:num>
  <w:num w:numId="8" w16cid:durableId="381249944">
    <w:abstractNumId w:val="1"/>
  </w:num>
  <w:num w:numId="9" w16cid:durableId="27143814">
    <w:abstractNumId w:val="0"/>
  </w:num>
  <w:num w:numId="10" w16cid:durableId="1637490386">
    <w:abstractNumId w:val="14"/>
  </w:num>
  <w:num w:numId="11" w16cid:durableId="1137919550">
    <w:abstractNumId w:val="11"/>
  </w:num>
  <w:num w:numId="12" w16cid:durableId="1284770841">
    <w:abstractNumId w:val="13"/>
  </w:num>
  <w:num w:numId="13" w16cid:durableId="609170274">
    <w:abstractNumId w:val="12"/>
  </w:num>
  <w:num w:numId="14" w16cid:durableId="492524826">
    <w:abstractNumId w:val="10"/>
  </w:num>
  <w:num w:numId="15" w16cid:durableId="1795171460">
    <w:abstractNumId w:val="9"/>
  </w:num>
  <w:num w:numId="16" w16cid:durableId="18412665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44A"/>
    <w:rsid w:val="00034616"/>
    <w:rsid w:val="0006063C"/>
    <w:rsid w:val="0015074B"/>
    <w:rsid w:val="001F13D0"/>
    <w:rsid w:val="0029639D"/>
    <w:rsid w:val="00326F90"/>
    <w:rsid w:val="008E51E5"/>
    <w:rsid w:val="0099217A"/>
    <w:rsid w:val="00A24BC9"/>
    <w:rsid w:val="00AA1D8D"/>
    <w:rsid w:val="00B47730"/>
    <w:rsid w:val="00B9542E"/>
    <w:rsid w:val="00CB0664"/>
    <w:rsid w:val="00D82882"/>
    <w:rsid w:val="00E658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30637"/>
  <w14:defaultImageDpi w14:val="300"/>
  <w15:docId w15:val="{AAA91D15-D91F-440F-8377-2E9CE812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810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0963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035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197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58893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48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423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662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790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017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597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4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1493</Words>
  <Characters>10589</Characters>
  <Application>Microsoft Office Word</Application>
  <DocSecurity>0</DocSecurity>
  <Lines>196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Andrew Shannon</cp:lastModifiedBy>
  <cp:revision>4</cp:revision>
  <dcterms:created xsi:type="dcterms:W3CDTF">2013-12-23T23:15:00Z</dcterms:created>
  <dcterms:modified xsi:type="dcterms:W3CDTF">2024-02-04T23:39:00Z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49d8cbf4f0abd0e03c729e8a572a9ff05a4eaf34109731109d174adef3bbe0a2</vt:lpwstr>
  </property>
</Properties>
</file>